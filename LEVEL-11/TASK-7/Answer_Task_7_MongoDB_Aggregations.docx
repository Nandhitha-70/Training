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CABE9" w14:textId="77777777" w:rsidR="00F63DCF" w:rsidRDefault="00000000">
      <w:pPr>
        <w:pStyle w:val="Title"/>
      </w:pPr>
      <w:r>
        <w:t>Task 7: MongoDB Aggregations</w:t>
      </w:r>
    </w:p>
    <w:p w14:paraId="793BE295" w14:textId="77777777" w:rsidR="00F63DCF" w:rsidRDefault="00000000">
      <w:r>
        <w:t>Name: Nandhitha.S</w:t>
      </w:r>
    </w:p>
    <w:p w14:paraId="09705F46" w14:textId="77777777" w:rsidR="00F63DCF" w:rsidRDefault="00000000">
      <w:r>
        <w:t>Roll No: 713322AD070</w:t>
      </w:r>
    </w:p>
    <w:p w14:paraId="3703BEB2" w14:textId="77777777" w:rsidR="00F63DCF" w:rsidRDefault="00000000">
      <w:pPr>
        <w:pStyle w:val="Heading1"/>
      </w:pPr>
      <w:r>
        <w:t>Answer:</w:t>
      </w:r>
    </w:p>
    <w:p w14:paraId="25B78A55" w14:textId="6ACFF202" w:rsidR="00967DC2" w:rsidRDefault="00000000" w:rsidP="00967DC2">
      <w:r>
        <w:br/>
        <w:t>Aggregations in MongoDB allow the transformation and computation of data using a pipeline of stages.</w:t>
      </w:r>
      <w:r>
        <w:br/>
      </w:r>
      <w:r>
        <w:br/>
        <w:t>Example:</w:t>
      </w:r>
      <w:r>
        <w:br/>
        <w:t>db.sales.aggregate([</w:t>
      </w:r>
      <w:r>
        <w:br/>
        <w:t xml:space="preserve">  { $match: { status: "A" } },</w:t>
      </w:r>
      <w:r>
        <w:br/>
        <w:t xml:space="preserve">  { $group: { _id: "$item", total: { $sum: "$amount" } } }</w:t>
      </w:r>
      <w:r>
        <w:br/>
        <w:t>]);</w:t>
      </w:r>
      <w:r>
        <w:br/>
      </w:r>
      <w:r>
        <w:br/>
        <w:t>This pipeline filters sales with status 'A' and then groups them by item to calculate total sales amount.</w:t>
      </w:r>
      <w:r>
        <w:br/>
      </w:r>
      <w:r>
        <w:br/>
        <w:t>Aggregation stages include:</w:t>
      </w:r>
      <w:r>
        <w:br/>
        <w:t>- $match: Filters documents.</w:t>
      </w:r>
      <w:r>
        <w:br/>
        <w:t>- $group: Groups data by keys.</w:t>
      </w:r>
      <w:r>
        <w:br/>
        <w:t>- $project: Reshapes each document.</w:t>
      </w:r>
      <w:r>
        <w:br/>
        <w:t>- $sort, $limit, $skip, $lookup (for joins), etc.</w:t>
      </w:r>
      <w:r>
        <w:br/>
      </w:r>
    </w:p>
    <w:p w14:paraId="50F21C54" w14:textId="381D5CD2" w:rsidR="00F63DCF" w:rsidRDefault="00F63DCF"/>
    <w:sectPr w:rsidR="00F63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143580">
    <w:abstractNumId w:val="8"/>
  </w:num>
  <w:num w:numId="2" w16cid:durableId="46344022">
    <w:abstractNumId w:val="6"/>
  </w:num>
  <w:num w:numId="3" w16cid:durableId="1840580829">
    <w:abstractNumId w:val="5"/>
  </w:num>
  <w:num w:numId="4" w16cid:durableId="1927301312">
    <w:abstractNumId w:val="4"/>
  </w:num>
  <w:num w:numId="5" w16cid:durableId="1052927369">
    <w:abstractNumId w:val="7"/>
  </w:num>
  <w:num w:numId="6" w16cid:durableId="995499731">
    <w:abstractNumId w:val="3"/>
  </w:num>
  <w:num w:numId="7" w16cid:durableId="1248881839">
    <w:abstractNumId w:val="2"/>
  </w:num>
  <w:num w:numId="8" w16cid:durableId="1985351340">
    <w:abstractNumId w:val="1"/>
  </w:num>
  <w:num w:numId="9" w16cid:durableId="127979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5AAD"/>
    <w:rsid w:val="00967DC2"/>
    <w:rsid w:val="00AA1D8D"/>
    <w:rsid w:val="00B47730"/>
    <w:rsid w:val="00CB0664"/>
    <w:rsid w:val="00F63D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0304C"/>
  <w14:defaultImageDpi w14:val="300"/>
  <w15:docId w15:val="{0938F85D-5780-4AC1-A9D9-3CBD18DE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KUKI KAKO</cp:lastModifiedBy>
  <cp:revision>2</cp:revision>
  <dcterms:created xsi:type="dcterms:W3CDTF">2013-12-23T23:15:00Z</dcterms:created>
  <dcterms:modified xsi:type="dcterms:W3CDTF">2025-04-29T15:08:00Z</dcterms:modified>
  <cp:category/>
</cp:coreProperties>
</file>