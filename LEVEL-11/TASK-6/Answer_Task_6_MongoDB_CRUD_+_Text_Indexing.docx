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ACEFF" w14:textId="77777777" w:rsidR="00BC1187" w:rsidRDefault="00000000">
      <w:pPr>
        <w:pStyle w:val="Title"/>
      </w:pPr>
      <w:r>
        <w:t>Task 6: MongoDB CRUD + Text Indexing</w:t>
      </w:r>
    </w:p>
    <w:p w14:paraId="09B3C057" w14:textId="77777777" w:rsidR="00BC1187" w:rsidRDefault="00000000">
      <w:r>
        <w:t>Name: Nandhitha.S</w:t>
      </w:r>
    </w:p>
    <w:p w14:paraId="4FE689D2" w14:textId="77777777" w:rsidR="00BC1187" w:rsidRDefault="00000000">
      <w:r>
        <w:t>Roll No: 713322AD070</w:t>
      </w:r>
    </w:p>
    <w:p w14:paraId="5A420A50" w14:textId="77777777" w:rsidR="00BC1187" w:rsidRDefault="00000000">
      <w:pPr>
        <w:pStyle w:val="Heading1"/>
      </w:pPr>
      <w:r>
        <w:t>Answer:</w:t>
      </w:r>
    </w:p>
    <w:p w14:paraId="329294C7" w14:textId="77777777" w:rsidR="00BC1187" w:rsidRDefault="00000000">
      <w:r>
        <w:br/>
        <w:t>MongoDB CRUD stands for Create, Read, Update, Delete - the four basic functions of persistent storage.</w:t>
      </w:r>
      <w:r>
        <w:br/>
      </w:r>
      <w:r>
        <w:br/>
        <w:t>- CREATE: db.collection.insertOne({ name: "Alice", age: 25 });</w:t>
      </w:r>
      <w:r>
        <w:br/>
        <w:t>- READ: db.collection.find({ name: "Alice" });</w:t>
      </w:r>
      <w:r>
        <w:br/>
        <w:t>- UPDATE: db.collection.updateOne({ name: "Alice" }, { $set: { age: 26 } });</w:t>
      </w:r>
      <w:r>
        <w:br/>
        <w:t>- DELETE: db.collection.deleteOne({ name: "Alice" });</w:t>
      </w:r>
      <w:r>
        <w:br/>
      </w:r>
      <w:r>
        <w:br/>
        <w:t>Text Indexing:</w:t>
      </w:r>
      <w:r>
        <w:br/>
        <w:t>db.collection.createIndex({ name: "text" });</w:t>
      </w:r>
      <w:r>
        <w:br/>
        <w:t>db.collection.find({ $text: { $search: "Alice" } });</w:t>
      </w:r>
      <w:r>
        <w:br/>
      </w:r>
      <w:r>
        <w:br/>
        <w:t>Text indexing allows searching for string content in documents using natural language queries.</w:t>
      </w:r>
      <w:r>
        <w:br/>
      </w:r>
    </w:p>
    <w:p w14:paraId="23C2E493" w14:textId="251C278B" w:rsidR="00BC1187" w:rsidRDefault="00BC1187"/>
    <w:sectPr w:rsidR="00BC11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4924278">
    <w:abstractNumId w:val="8"/>
  </w:num>
  <w:num w:numId="2" w16cid:durableId="1301426696">
    <w:abstractNumId w:val="6"/>
  </w:num>
  <w:num w:numId="3" w16cid:durableId="1836215832">
    <w:abstractNumId w:val="5"/>
  </w:num>
  <w:num w:numId="4" w16cid:durableId="813911079">
    <w:abstractNumId w:val="4"/>
  </w:num>
  <w:num w:numId="5" w16cid:durableId="296103969">
    <w:abstractNumId w:val="7"/>
  </w:num>
  <w:num w:numId="6" w16cid:durableId="443235595">
    <w:abstractNumId w:val="3"/>
  </w:num>
  <w:num w:numId="7" w16cid:durableId="1981424253">
    <w:abstractNumId w:val="2"/>
  </w:num>
  <w:num w:numId="8" w16cid:durableId="79059016">
    <w:abstractNumId w:val="1"/>
  </w:num>
  <w:num w:numId="9" w16cid:durableId="1349985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41CC"/>
    <w:rsid w:val="00AA1D8D"/>
    <w:rsid w:val="00B47730"/>
    <w:rsid w:val="00BC1187"/>
    <w:rsid w:val="00CB0664"/>
    <w:rsid w:val="00D64F9C"/>
    <w:rsid w:val="00E273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5AC00E"/>
  <w14:defaultImageDpi w14:val="300"/>
  <w15:docId w15:val="{ACE987F3-ABB6-4191-8F98-5243E4B4C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KUKI KAKO</cp:lastModifiedBy>
  <cp:revision>3</cp:revision>
  <dcterms:created xsi:type="dcterms:W3CDTF">2013-12-23T23:15:00Z</dcterms:created>
  <dcterms:modified xsi:type="dcterms:W3CDTF">2025-04-29T15:07:00Z</dcterms:modified>
  <cp:category/>
</cp:coreProperties>
</file>